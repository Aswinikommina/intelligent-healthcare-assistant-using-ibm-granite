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Intelligent Health Care Assistant using IBM Cloud</w:t>
      </w:r>
    </w:p>
    <w:p>
      <w:pPr>
        <w:pStyle w:val="Heading1"/>
      </w:pPr>
      <w:r>
        <w:t>Project Title</w:t>
      </w:r>
    </w:p>
    <w:p>
      <w:r>
        <w:t>A cloud-based AI-powered assistant for healthcare that allows patients to interact with an intelligent chatbot, get symptom-based suggestions, set medication reminders, and book appointments using IBM Cloud services like Watson Assistant, Cloud Functions, Cloudant, and Scheduler.</w:t>
      </w:r>
    </w:p>
    <w:p>
      <w:pPr>
        <w:pStyle w:val="Heading1"/>
      </w:pPr>
      <w:r>
        <w:t>Problem Statement</w:t>
      </w:r>
    </w:p>
    <w:p>
      <w:r>
        <w:t>Many patients do not have access to 24/7 healthcare guidance. Hospitals are often overwhelmed with basic queries, and individuals need immediate, accurate medical information. This project addresses that gap using IBM Cloud AI.</w:t>
      </w:r>
    </w:p>
    <w:p>
      <w:pPr>
        <w:pStyle w:val="Heading1"/>
      </w:pPr>
      <w:r>
        <w:t>Objectives</w:t>
      </w:r>
    </w:p>
    <w:p>
      <w:r>
        <w:t>- Understand and process patient queries using natural language.</w:t>
      </w:r>
    </w:p>
    <w:p>
      <w:r>
        <w:t>- Provide basic healthcare suggestions and self-care advice.</w:t>
      </w:r>
    </w:p>
    <w:p>
      <w:r>
        <w:t>- Set up medication reminders.</w:t>
      </w:r>
    </w:p>
    <w:p>
      <w:r>
        <w:t>- Book doctor appointments based on available slots.</w:t>
      </w:r>
    </w:p>
    <w:p>
      <w:r>
        <w:t>- Scale and deploy on IBM Cloud using secure, serverless infrastructure.</w:t>
      </w:r>
    </w:p>
    <w:p>
      <w:pPr>
        <w:pStyle w:val="Heading1"/>
      </w:pPr>
      <w:r>
        <w:t>System Architecture</w:t>
      </w:r>
    </w:p>
    <w:p>
      <w:r>
        <w:t>The system is built with modular cloud components. Below is a simplified architecture:</w:t>
      </w:r>
    </w:p>
    <w:p>
      <w:r>
        <w:t>User -&gt; Web/Mobile App -&gt; Watson Assistant -&gt; Cloud Functions</w:t>
      </w:r>
    </w:p>
    <w:p>
      <w:r>
        <w:t>↓</w:t>
      </w:r>
    </w:p>
    <w:p>
      <w:r>
        <w:t>Cloudant DB &lt;- External APIs &lt;- Scheduler</w:t>
      </w:r>
    </w:p>
    <w:p>
      <w:pPr>
        <w:pStyle w:val="Heading1"/>
      </w:pPr>
      <w:r>
        <w:t>Key Technologies Used</w:t>
      </w:r>
    </w:p>
    <w:p>
      <w:r>
        <w:t>- IBM Watson Assistant: For chatbot and NLP interaction.</w:t>
      </w:r>
    </w:p>
    <w:p>
      <w:r>
        <w:t>- IBM Cloud Functions: Backend logic and serverless actions.</w:t>
      </w:r>
    </w:p>
    <w:p>
      <w:r>
        <w:t>- IBM Cloudant: NoSQL database for storing appointments and reminders.</w:t>
      </w:r>
    </w:p>
    <w:p>
      <w:r>
        <w:t>- IBM Cloud Scheduler: Triggers for sending timely medication alerts.</w:t>
      </w:r>
    </w:p>
    <w:p>
      <w:r>
        <w:t>- HTML/CSS/JavaScript: For front-end web UI.</w:t>
      </w:r>
    </w:p>
    <w:p>
      <w:r>
        <w:t>- Node.js or Python: Server-side API logic.</w:t>
      </w:r>
    </w:p>
    <w:p>
      <w:pPr>
        <w:pStyle w:val="Heading1"/>
      </w:pPr>
      <w:r>
        <w:t>Core Features</w:t>
      </w:r>
    </w:p>
    <w:p>
      <w:r>
        <w:t>1. Smart chatbot for symptom checking.</w:t>
      </w:r>
    </w:p>
    <w:p>
      <w:r>
        <w:t>2. Medication reminder system.</w:t>
      </w:r>
    </w:p>
    <w:p>
      <w:r>
        <w:t>3. Doctor appointment scheduler.</w:t>
      </w:r>
    </w:p>
    <w:p>
      <w:r>
        <w:t>4. Secure and scalable cloud deployment.</w:t>
      </w:r>
    </w:p>
    <w:p>
      <w:r>
        <w:t>5. Optionally expandable to mobile platforms and voice assistant integration.</w:t>
      </w:r>
    </w:p>
    <w:p>
      <w:pPr>
        <w:pStyle w:val="Heading1"/>
      </w:pPr>
      <w:r>
        <w:t>Demo Workflow</w:t>
      </w:r>
    </w:p>
    <w:p>
      <w:r>
        <w:t>1. User opens chat interface.</w:t>
      </w:r>
    </w:p>
    <w:p>
      <w:r>
        <w:t>2. Describes symptoms.</w:t>
      </w:r>
    </w:p>
    <w:p>
      <w:r>
        <w:t>3. Watson Assistant responds with advice or triage guidance.</w:t>
      </w:r>
    </w:p>
    <w:p>
      <w:r>
        <w:t>4. User sets medication time.</w:t>
      </w:r>
    </w:p>
    <w:p>
      <w:r>
        <w:t>5. Appointment can be scheduled.</w:t>
      </w:r>
    </w:p>
    <w:p>
      <w:r>
        <w:t>6. Scheduler triggers reminders through Cloud Functions.</w:t>
      </w:r>
    </w:p>
    <w:p>
      <w:pPr>
        <w:pStyle w:val="Heading1"/>
      </w:pPr>
      <w:r>
        <w:t>Future Enhancements</w:t>
      </w:r>
    </w:p>
    <w:p>
      <w:r>
        <w:t>- Add multilingual and voice assistant support.</w:t>
      </w:r>
    </w:p>
    <w:p>
      <w:r>
        <w:t>- Telehealth integration (video calls).</w:t>
      </w:r>
    </w:p>
    <w:p>
      <w:r>
        <w:t>- Blockchain for secure health records.</w:t>
      </w:r>
    </w:p>
    <w:p>
      <w:r>
        <w:t>- Real-time doctor availability sync.</w:t>
      </w:r>
    </w:p>
    <w:p>
      <w:r>
        <w:t>- Analytics dashboard for doctors/admins.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